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67" w:rsidRDefault="000559BF">
      <w:pPr>
        <w:pStyle w:val="Heading1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 xml:space="preserve">MongoDB Assignment </w:t>
      </w:r>
      <w:r>
        <w:rPr>
          <w:rFonts w:ascii="Times New Roman" w:hAnsi="Times New Roman" w:cs="Times New Roman"/>
          <w:color w:val="auto"/>
        </w:rPr>
        <w:t>–</w:t>
      </w:r>
      <w:r w:rsidRPr="007C1360">
        <w:rPr>
          <w:rFonts w:ascii="Times New Roman" w:hAnsi="Times New Roman" w:cs="Times New Roman"/>
          <w:color w:val="auto"/>
        </w:rPr>
        <w:t xml:space="preserve"> </w:t>
      </w:r>
      <w:r w:rsidR="007C1360" w:rsidRPr="007C1360">
        <w:rPr>
          <w:rFonts w:ascii="Times New Roman" w:hAnsi="Times New Roman" w:cs="Times New Roman"/>
          <w:color w:val="auto"/>
        </w:rPr>
        <w:t>2</w:t>
      </w:r>
    </w:p>
    <w:p w:rsidR="000559BF" w:rsidRPr="000559BF" w:rsidRDefault="000559BF" w:rsidP="00055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59B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Data</w:t>
      </w:r>
    </w:p>
    <w:p w:rsidR="000559BF" w:rsidRPr="000559BF" w:rsidRDefault="000559BF" w:rsidP="00055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59BF">
        <w:rPr>
          <w:rFonts w:ascii="Plus Jakarta Sans" w:eastAsia="Times New Roman" w:hAnsi="Plus Jakarta Sans" w:cs="Times New Roman"/>
          <w:b/>
          <w:bCs/>
          <w:color w:val="000000"/>
          <w:sz w:val="24"/>
          <w:szCs w:val="24"/>
          <w:lang w:val="en-GB" w:eastAsia="en-GB"/>
        </w:rPr>
        <w:t>Product Collection:</w:t>
      </w:r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 </w:t>
      </w:r>
    </w:p>
    <w:p w:rsidR="000559BF" w:rsidRPr="000559BF" w:rsidRDefault="000559BF" w:rsidP="00055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[{  _id: "PROD001",  name: "Acoustic Guitar",  category: "String",  brand: "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GuitarCo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",  price: 499.99,  stock: 15,  features: ["Solid Spruce Top", "Mahogany Back &amp; Sides"],  reviews: [    { user: "Alice", rating: 5, comment: "Amazing sound!" },    { user: "Bob", rating: 4, comment: "Great for beginners." },  ],},{  _id: "PROD002",  name: "Electric Piano",  category: "Keyboard",  brand: "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KeyMaster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",  price: 799.0,  stock: 8,  features: ["88 Weighted Keys", "Multiple Voices"],  reviews: [    { user: "Charlie", rating: 5, comment: "Love the feel of the keys." },  ],},{  _id: "PROD003",  name: "Drum Kit",  category: "Percussion",  brand: "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BeatKing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",  price: 1200.5,  stock: 5,  features: ["5-Piece Kit", "Cymbals Included"],  reviews: [],},{  _id: "PROD004",  name: "Ukulele",  category: "String",  brand: "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AlohaTune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",  price: 89.99,  stock: 30,  features: ["Soprano Size", "Mahogany Body"],  reviews: [{ user: "Alice", rating: 4, comment: "Cute and fun!" }],},{  _id: "PROD005",  name: "Bass Guitar",  category: "String",  brand: "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BassPro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",  price: 550.0,  stock: 10,  features: ["4-String", "Active Pickups"],  reviews: [],}];</w:t>
      </w:r>
    </w:p>
    <w:p w:rsidR="000559BF" w:rsidRPr="000559BF" w:rsidRDefault="000559BF" w:rsidP="00055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559BF" w:rsidRPr="000559BF" w:rsidRDefault="000559BF" w:rsidP="00055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59BF">
        <w:rPr>
          <w:rFonts w:ascii="Plus Jakarta Sans" w:eastAsia="Times New Roman" w:hAnsi="Plus Jakarta Sans" w:cs="Times New Roman"/>
          <w:b/>
          <w:bCs/>
          <w:color w:val="000000"/>
          <w:sz w:val="24"/>
          <w:szCs w:val="24"/>
          <w:lang w:val="en-GB" w:eastAsia="en-GB"/>
        </w:rPr>
        <w:t>Order Collection:</w:t>
      </w:r>
    </w:p>
    <w:p w:rsidR="000559BF" w:rsidRPr="000559BF" w:rsidRDefault="000559BF" w:rsidP="00055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[{  _id: "ORDER001",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customer_id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"CUST001",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order_date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ISODate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("2023-01-10T10:00:00Z"),  items: [    {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product_id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"PROD001", quantity: 1,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unit_price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499.99 },    {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product_id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"PROD004", quantity: 2,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unit_price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89.99 },  ],  status: "completed",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total_amount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679.97,},{  _id: "ORDER002",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customer_id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"CUST002",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order_date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ISODate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("2023-01-15T14:30:00Z"),  items: [{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product_id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"PROD002", quantity: 1,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unit_price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799.0 }],  status: "pending",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total_amount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799.0,},{  _id: "ORDER003",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customer_id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"CUST001",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order_date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ISODate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("2023-02-01T09:00:00Z"),  items: [{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product_id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"PROD001", quantity: 1,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unit_price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499.99 }],  status: "completed",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total_amount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499.99,},{  _id: "ORDER004",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customer_id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"CUST003",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order_date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ISODate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("2023-02-05T11:45:00Z"),  items: [{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product_id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"PROD003", quantity: 1,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unit_price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1200.5 }],  status: "completed",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total_amount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1200.5,},{  _id: "ORDER005",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customer_id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"CUST002",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order_date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ISODate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("2023-03-01T16:00:00Z"),  items: [{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product_id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"PROD005", quantity: 1,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unit_price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 xml:space="preserve">: 550.0 }],  status: "pending",  </w:t>
      </w:r>
      <w:proofErr w:type="spellStart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total_amount</w:t>
      </w:r>
      <w:proofErr w:type="spellEnd"/>
      <w:r w:rsidRPr="000559BF">
        <w:rPr>
          <w:rFonts w:ascii="Plus Jakarta Sans" w:eastAsia="Times New Roman" w:hAnsi="Plus Jakarta Sans" w:cs="Times New Roman"/>
          <w:color w:val="000000"/>
          <w:sz w:val="24"/>
          <w:szCs w:val="24"/>
          <w:lang w:val="en-GB" w:eastAsia="en-GB"/>
        </w:rPr>
        <w:t>: 550.0,}]</w:t>
      </w:r>
    </w:p>
    <w:p w:rsidR="000559BF" w:rsidRPr="000559BF" w:rsidRDefault="000559BF" w:rsidP="000559BF">
      <w:bookmarkStart w:id="0" w:name="_GoBack"/>
      <w:bookmarkEnd w:id="0"/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Calculate Total Stock Value by Category.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proofErr w:type="gramStart"/>
      <w:r w:rsidRPr="007C1360">
        <w:rPr>
          <w:rFonts w:ascii="Times New Roman" w:hAnsi="Times New Roman" w:cs="Times New Roman"/>
          <w:i w:val="0"/>
          <w:color w:val="auto"/>
        </w:rPr>
        <w:t>db.products.aggregate(</w:t>
      </w:r>
      <w:proofErr w:type="gramEnd"/>
      <w:r w:rsidRPr="007C1360">
        <w:rPr>
          <w:rFonts w:ascii="Times New Roman" w:hAnsi="Times New Roman" w:cs="Times New Roman"/>
          <w:i w:val="0"/>
          <w:color w:val="auto"/>
        </w:rPr>
        <w:t>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$group: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_id: "$category",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totalStockValue: { $sum: { $multiply: ["$price", "$stock"] }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</w:r>
      <w:r w:rsidRPr="007C1360">
        <w:rPr>
          <w:rFonts w:ascii="Times New Roman" w:hAnsi="Times New Roman" w:cs="Times New Roman"/>
          <w:i w:val="0"/>
          <w:color w:val="auto"/>
        </w:rPr>
        <w:lastRenderedPageBreak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 xml:space="preserve">Q: Count </w:t>
      </w:r>
      <w:r w:rsidRPr="007C1360">
        <w:rPr>
          <w:rFonts w:ascii="Times New Roman" w:hAnsi="Times New Roman" w:cs="Times New Roman"/>
          <w:color w:val="auto"/>
        </w:rPr>
        <w:t>Products per Brand.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proofErr w:type="gramStart"/>
      <w:r w:rsidRPr="007C1360">
        <w:rPr>
          <w:rFonts w:ascii="Times New Roman" w:hAnsi="Times New Roman" w:cs="Times New Roman"/>
          <w:i w:val="0"/>
          <w:color w:val="auto"/>
        </w:rPr>
        <w:t>db.products.aggregate(</w:t>
      </w:r>
      <w:proofErr w:type="gramEnd"/>
      <w:r w:rsidRPr="007C1360">
        <w:rPr>
          <w:rFonts w:ascii="Times New Roman" w:hAnsi="Times New Roman" w:cs="Times New Roman"/>
          <w:i w:val="0"/>
          <w:color w:val="auto"/>
        </w:rPr>
        <w:t>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$group: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_id: "$brand",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productCount: { $count: {}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Find the Average Rating for Each Product.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proofErr w:type="gramStart"/>
      <w:r w:rsidRPr="007C1360">
        <w:rPr>
          <w:rFonts w:ascii="Times New Roman" w:hAnsi="Times New Roman" w:cs="Times New Roman"/>
          <w:i w:val="0"/>
          <w:color w:val="auto"/>
        </w:rPr>
        <w:t>db.products.aggregate(</w:t>
      </w:r>
      <w:proofErr w:type="gramEnd"/>
      <w:r w:rsidRPr="007C1360">
        <w:rPr>
          <w:rFonts w:ascii="Times New Roman" w:hAnsi="Times New Roman" w:cs="Times New Roman"/>
          <w:i w:val="0"/>
          <w:color w:val="auto"/>
        </w:rPr>
        <w:t>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$project: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name: 1,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</w:t>
      </w:r>
      <w:r w:rsidRPr="007C1360">
        <w:rPr>
          <w:rFonts w:ascii="Times New Roman" w:hAnsi="Times New Roman" w:cs="Times New Roman"/>
          <w:i w:val="0"/>
          <w:color w:val="auto"/>
        </w:rPr>
        <w:t xml:space="preserve"> avgRating: { $avg: "$reviews.rating"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Calculate Total Sales for Each Product.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r w:rsidRPr="007C1360">
        <w:rPr>
          <w:rFonts w:ascii="Times New Roman" w:hAnsi="Times New Roman" w:cs="Times New Roman"/>
          <w:i w:val="0"/>
          <w:color w:val="auto"/>
        </w:rPr>
        <w:t>db.orders.aggregate([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$unwind: "$items"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$group: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_id: "$items.product_id",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totalSales: { $sum: { $multiply: ["$items.quantit</w:t>
      </w:r>
      <w:r w:rsidRPr="007C1360">
        <w:rPr>
          <w:rFonts w:ascii="Times New Roman" w:hAnsi="Times New Roman" w:cs="Times New Roman"/>
          <w:i w:val="0"/>
          <w:color w:val="auto"/>
        </w:rPr>
        <w:t>y", "$items.unit_price"] }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Recalculate each order's total amount using $reduce.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proofErr w:type="gramStart"/>
      <w:r w:rsidRPr="007C1360">
        <w:rPr>
          <w:rFonts w:ascii="Times New Roman" w:hAnsi="Times New Roman" w:cs="Times New Roman"/>
          <w:i w:val="0"/>
          <w:color w:val="auto"/>
        </w:rPr>
        <w:t>db.orders.aggregate(</w:t>
      </w:r>
      <w:proofErr w:type="gramEnd"/>
      <w:r w:rsidRPr="007C1360">
        <w:rPr>
          <w:rFonts w:ascii="Times New Roman" w:hAnsi="Times New Roman" w:cs="Times New Roman"/>
          <w:i w:val="0"/>
          <w:color w:val="auto"/>
        </w:rPr>
        <w:t>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$project: {</w:t>
      </w:r>
      <w:r w:rsidRPr="007C1360">
        <w:rPr>
          <w:rFonts w:ascii="Times New Roman" w:hAnsi="Times New Roman" w:cs="Times New Roman"/>
          <w:i w:val="0"/>
          <w:color w:val="auto"/>
        </w:rPr>
        <w:br/>
      </w:r>
      <w:r w:rsidRPr="007C1360">
        <w:rPr>
          <w:rFonts w:ascii="Times New Roman" w:hAnsi="Times New Roman" w:cs="Times New Roman"/>
          <w:i w:val="0"/>
          <w:color w:val="auto"/>
        </w:rPr>
        <w:lastRenderedPageBreak/>
        <w:t xml:space="preserve">      order_id: "$_id",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recalculatedTotal: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$reduce: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input: "$items",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i</w:t>
      </w:r>
      <w:r w:rsidRPr="007C1360">
        <w:rPr>
          <w:rFonts w:ascii="Times New Roman" w:hAnsi="Times New Roman" w:cs="Times New Roman"/>
          <w:i w:val="0"/>
          <w:color w:val="auto"/>
        </w:rPr>
        <w:t>nitialValue: 0,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in: { $add: ["$$value", { $multiply: ["$$this.quantity", "$$this.unit_price"] }]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Find the total quantity of 'String' products sold.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r w:rsidRPr="007C1360">
        <w:rPr>
          <w:rFonts w:ascii="Times New Roman" w:hAnsi="Times New Roman" w:cs="Times New Roman"/>
          <w:i w:val="0"/>
          <w:color w:val="auto"/>
        </w:rPr>
        <w:t>db.orders.aggregate([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$unwind: "$items"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</w:t>
      </w:r>
      <w:r w:rsidRPr="007C1360">
        <w:rPr>
          <w:rFonts w:ascii="Times New Roman" w:hAnsi="Times New Roman" w:cs="Times New Roman"/>
          <w:i w:val="0"/>
          <w:color w:val="auto"/>
        </w:rPr>
        <w:t xml:space="preserve"> $lookup: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from: "products",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localField: "items.product_id",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foreignField: "_id",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as: "productInfo"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$unwind: "$productInfo"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$match: { "productInfo.category": "String" }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$group: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_id: "String"</w:t>
      </w:r>
      <w:r w:rsidRPr="007C1360">
        <w:rPr>
          <w:rFonts w:ascii="Times New Roman" w:hAnsi="Times New Roman" w:cs="Times New Roman"/>
          <w:i w:val="0"/>
          <w:color w:val="auto"/>
        </w:rPr>
        <w:t>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totalQuantity: { $sum: "$items.quantity"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Find the average rating for each product that has received at least one review.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r w:rsidRPr="007C1360">
        <w:rPr>
          <w:rFonts w:ascii="Times New Roman" w:hAnsi="Times New Roman" w:cs="Times New Roman"/>
          <w:i w:val="0"/>
          <w:color w:val="auto"/>
        </w:rPr>
        <w:t>db.products.aggregate([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$match: { reviews: { $ne: [] } }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$project: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name: 1,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</w:t>
      </w:r>
      <w:r w:rsidRPr="007C1360">
        <w:rPr>
          <w:rFonts w:ascii="Times New Roman" w:hAnsi="Times New Roman" w:cs="Times New Roman"/>
          <w:i w:val="0"/>
          <w:color w:val="auto"/>
        </w:rPr>
        <w:t xml:space="preserve">    avgRating: { $avg: "$reviews.rating" }</w:t>
      </w:r>
      <w:r w:rsidRPr="007C1360">
        <w:rPr>
          <w:rFonts w:ascii="Times New Roman" w:hAnsi="Times New Roman" w:cs="Times New Roman"/>
          <w:i w:val="0"/>
          <w:color w:val="auto"/>
        </w:rPr>
        <w:br/>
      </w:r>
      <w:r w:rsidRPr="007C1360">
        <w:rPr>
          <w:rFonts w:ascii="Times New Roman" w:hAnsi="Times New Roman" w:cs="Times New Roman"/>
          <w:i w:val="0"/>
          <w:color w:val="auto"/>
        </w:rPr>
        <w:lastRenderedPageBreak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For each product, create a summary that includes its name and price, a simple list of the usernames who reviewed it, and a list of the order IDs in which it was sold.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proofErr w:type="gramStart"/>
      <w:r w:rsidRPr="007C1360">
        <w:rPr>
          <w:rFonts w:ascii="Times New Roman" w:hAnsi="Times New Roman" w:cs="Times New Roman"/>
          <w:i w:val="0"/>
          <w:color w:val="auto"/>
        </w:rPr>
        <w:t>db.products.aggregate(</w:t>
      </w:r>
      <w:proofErr w:type="gramEnd"/>
      <w:r w:rsidRPr="007C1360">
        <w:rPr>
          <w:rFonts w:ascii="Times New Roman" w:hAnsi="Times New Roman" w:cs="Times New Roman"/>
          <w:i w:val="0"/>
          <w:color w:val="auto"/>
        </w:rPr>
        <w:t>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$lookup: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from: "orders",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localField: "_id",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foreignField: "items.product_id",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as: "orderDocs"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$project: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name: 1,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price: 1,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reviewers: "$reviews.user",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orderIds: "$orderDocs._i</w:t>
      </w:r>
      <w:r w:rsidRPr="007C1360">
        <w:rPr>
          <w:rFonts w:ascii="Times New Roman" w:hAnsi="Times New Roman" w:cs="Times New Roman"/>
          <w:i w:val="0"/>
          <w:color w:val="auto"/>
        </w:rPr>
        <w:t>d"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>Q: Retrieve a list of all orders, but instead of just showing product IDs in the items array, replace them with a more detailed object containing the product's name, brand, and category.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r w:rsidRPr="007C1360">
        <w:rPr>
          <w:rFonts w:ascii="Times New Roman" w:hAnsi="Times New Roman" w:cs="Times New Roman"/>
          <w:i w:val="0"/>
          <w:color w:val="auto"/>
        </w:rPr>
        <w:t>db.orders.aggregate([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$unwind: "$items" }</w:t>
      </w:r>
      <w:r w:rsidRPr="007C1360">
        <w:rPr>
          <w:rFonts w:ascii="Times New Roman" w:hAnsi="Times New Roman" w:cs="Times New Roman"/>
          <w:i w:val="0"/>
          <w:color w:val="auto"/>
        </w:rPr>
        <w:t>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$lookup: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from: "products",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localField: "items.product_id",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foreignField: "_id",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as: "productInfo"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$unwind: "$productInfo" },</w:t>
      </w:r>
      <w:r w:rsidRPr="007C1360">
        <w:rPr>
          <w:rFonts w:ascii="Times New Roman" w:hAnsi="Times New Roman" w:cs="Times New Roman"/>
          <w:i w:val="0"/>
          <w:color w:val="auto"/>
        </w:rPr>
        <w:br/>
      </w:r>
      <w:r w:rsidRPr="007C1360">
        <w:rPr>
          <w:rFonts w:ascii="Times New Roman" w:hAnsi="Times New Roman" w:cs="Times New Roman"/>
          <w:i w:val="0"/>
          <w:color w:val="auto"/>
        </w:rPr>
        <w:lastRenderedPageBreak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$group: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_id: "$_id",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customer_id: { $first: "$customer_id"</w:t>
      </w:r>
      <w:r w:rsidRPr="007C1360">
        <w:rPr>
          <w:rFonts w:ascii="Times New Roman" w:hAnsi="Times New Roman" w:cs="Times New Roman"/>
          <w:i w:val="0"/>
          <w:color w:val="auto"/>
        </w:rPr>
        <w:t xml:space="preserve">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order_date: { $first: "$order_date"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status: { $first: "$status"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items: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$push: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quantity: "$items.quantity",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unit_price: "$items.unit_price",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product: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  name: "$productInfo.nam</w:t>
      </w:r>
      <w:r w:rsidRPr="007C1360">
        <w:rPr>
          <w:rFonts w:ascii="Times New Roman" w:hAnsi="Times New Roman" w:cs="Times New Roman"/>
          <w:i w:val="0"/>
          <w:color w:val="auto"/>
        </w:rPr>
        <w:t>e",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  brand: "$productInfo.brand",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  category: "$productInfo.category"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p w:rsidR="005D2167" w:rsidRPr="007C1360" w:rsidRDefault="000559BF">
      <w:pPr>
        <w:pStyle w:val="Heading2"/>
        <w:rPr>
          <w:rFonts w:ascii="Times New Roman" w:hAnsi="Times New Roman" w:cs="Times New Roman"/>
          <w:color w:val="auto"/>
        </w:rPr>
      </w:pPr>
      <w:r w:rsidRPr="007C1360">
        <w:rPr>
          <w:rFonts w:ascii="Times New Roman" w:hAnsi="Times New Roman" w:cs="Times New Roman"/>
          <w:color w:val="auto"/>
        </w:rPr>
        <w:t xml:space="preserve">Q: Create a profile for each customer showing a list of products they have purchased. The list should not contain </w:t>
      </w:r>
      <w:r w:rsidRPr="007C1360">
        <w:rPr>
          <w:rFonts w:ascii="Times New Roman" w:hAnsi="Times New Roman" w:cs="Times New Roman"/>
          <w:color w:val="auto"/>
        </w:rPr>
        <w:t>duplicates and should include the product name and category.</w:t>
      </w:r>
    </w:p>
    <w:p w:rsidR="005D2167" w:rsidRPr="007C1360" w:rsidRDefault="000559BF">
      <w:pPr>
        <w:rPr>
          <w:rFonts w:ascii="Times New Roman" w:hAnsi="Times New Roman" w:cs="Times New Roman"/>
        </w:rPr>
      </w:pPr>
      <w:r w:rsidRPr="007C1360">
        <w:rPr>
          <w:rFonts w:ascii="Times New Roman" w:hAnsi="Times New Roman" w:cs="Times New Roman"/>
        </w:rPr>
        <w:t>Answer:</w:t>
      </w:r>
    </w:p>
    <w:p w:rsidR="005D2167" w:rsidRPr="007C1360" w:rsidRDefault="000559BF">
      <w:pPr>
        <w:pStyle w:val="Quote"/>
        <w:rPr>
          <w:rFonts w:ascii="Times New Roman" w:hAnsi="Times New Roman" w:cs="Times New Roman"/>
          <w:i w:val="0"/>
          <w:color w:val="auto"/>
        </w:rPr>
      </w:pPr>
      <w:r w:rsidRPr="007C1360">
        <w:rPr>
          <w:rFonts w:ascii="Times New Roman" w:hAnsi="Times New Roman" w:cs="Times New Roman"/>
          <w:i w:val="0"/>
          <w:color w:val="auto"/>
        </w:rPr>
        <w:t>db.orders.aggregate([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$unwind: "$items"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$lookup: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from: "products",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localField: "items.product_id",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foreignField: "_id",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as: "productInfo"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</w:t>
      </w:r>
      <w:r w:rsidRPr="007C1360">
        <w:rPr>
          <w:rFonts w:ascii="Times New Roman" w:hAnsi="Times New Roman" w:cs="Times New Roman"/>
          <w:i w:val="0"/>
          <w:color w:val="auto"/>
        </w:rPr>
        <w:t>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 $unwind: "$productInfo" },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$group: {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_id: "$customer_id",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  products: { $addToSet: { name: "$productInfo.name", category: "$productInfo.category" }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  }</w:t>
      </w:r>
      <w:r w:rsidRPr="007C1360">
        <w:rPr>
          <w:rFonts w:ascii="Times New Roman" w:hAnsi="Times New Roman" w:cs="Times New Roman"/>
          <w:i w:val="0"/>
          <w:color w:val="auto"/>
        </w:rPr>
        <w:br/>
        <w:t xml:space="preserve">  }</w:t>
      </w:r>
      <w:r w:rsidRPr="007C1360">
        <w:rPr>
          <w:rFonts w:ascii="Times New Roman" w:hAnsi="Times New Roman" w:cs="Times New Roman"/>
          <w:i w:val="0"/>
          <w:color w:val="auto"/>
        </w:rPr>
        <w:br/>
        <w:t>])</w:t>
      </w:r>
    </w:p>
    <w:sectPr w:rsidR="005D2167" w:rsidRPr="007C1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9BF"/>
    <w:rsid w:val="0006063C"/>
    <w:rsid w:val="0015074B"/>
    <w:rsid w:val="0029639D"/>
    <w:rsid w:val="00326F90"/>
    <w:rsid w:val="005D2167"/>
    <w:rsid w:val="007C13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83E610-B0B3-436F-B5FD-EFDE898C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5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60572-8007-40D3-87F6-4184570A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2025-09-05T04:57:00Z</dcterms:modified>
  <cp:category/>
</cp:coreProperties>
</file>