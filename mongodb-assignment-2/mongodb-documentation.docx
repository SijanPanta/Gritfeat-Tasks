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Documentation on Map-Reduce and Input-Output Model in MongoDB</w:t>
      </w:r>
    </w:p>
    <w:p>
      <w:pPr>
        <w:pStyle w:val="Heading2"/>
      </w:pPr>
      <w:r>
        <w:t>1. Map-Reduce in MongoDB</w:t>
      </w:r>
    </w:p>
    <w:p>
      <w:r>
        <w:t>Map-Reduce is a data processing paradigm for condensing large volumes of data into aggregated results. MongoDB supports Map-Reduce to perform complex data processing and aggregation tasks.</w:t>
      </w:r>
    </w:p>
    <w:p>
      <w:r>
        <w:t>It consists of two key functions:</w:t>
      </w:r>
    </w:p>
    <w:p>
      <w:r>
        <w:t>• Map Function: Processes each input document and emits one or more key-value pairs.</w:t>
        <w:br/>
        <w:t>• Reduce Function: Merges all values associated with the same key into a single value.</w:t>
      </w:r>
    </w:p>
    <w:p>
      <w:r>
        <w:t>Map-Reduce is useful for tasks like counting, summing, or averaging data across large collections. While aggregation pipelines are generally more efficient, Map-Reduce is still valuable for custom aggregation logic that cannot be expressed easily in pipelines.</w:t>
      </w:r>
    </w:p>
    <w:p>
      <w:pPr>
        <w:pStyle w:val="Heading3"/>
      </w:pPr>
      <w:r>
        <w:t>Example:</w:t>
      </w:r>
    </w:p>
    <w:p>
      <w:pPr>
        <w:pStyle w:val="Quote"/>
      </w:pPr>
      <w:r>
        <w:t>db.orders.mapReduce(</w:t>
        <w:br/>
        <w:t xml:space="preserve">  function() { emit(this.customer_id, this.total_amount); }, // Map</w:t>
        <w:br/>
        <w:t xml:space="preserve">  function(key, values) { return Array.sum(values); },       // Reduce</w:t>
        <w:br/>
        <w:t xml:space="preserve">  { out: "total_sales_per_customer" }</w:t>
        <w:br/>
        <w:t>)</w:t>
      </w:r>
    </w:p>
    <w:p>
      <w:pPr>
        <w:pStyle w:val="Heading2"/>
      </w:pPr>
      <w:r>
        <w:t>2. Input-Output Model in MongoDB Map-Reduce</w:t>
      </w:r>
    </w:p>
    <w:p>
      <w:r>
        <w:t>The Input-Output (I/O) model in MongoDB's Map-Reduce describes how data flows through the process:</w:t>
      </w:r>
    </w:p>
    <w:p>
      <w:r>
        <w:t>1. Input Phase:</w:t>
        <w:br/>
        <w:t xml:space="preserve">   • The input documents are selected from a collection using a query.</w:t>
        <w:br/>
        <w:t xml:space="preserve">   • Each document is passed to the Map function.</w:t>
        <w:br/>
        <w:br/>
        <w:t>2. Map Phase:</w:t>
        <w:br/>
        <w:t xml:space="preserve">   • The Map function processes each document and emits key-value pairs.</w:t>
        <w:br/>
        <w:br/>
        <w:t>3. Shuffle Phase:</w:t>
        <w:br/>
        <w:t xml:space="preserve">   • MongoDB groups all emitted values by their keys.</w:t>
        <w:br/>
        <w:br/>
        <w:t>4. Reduce Phase:</w:t>
        <w:br/>
        <w:t xml:space="preserve">   • The Reduce function takes each key and its grouped values and reduces them to a single value.</w:t>
        <w:br/>
        <w:br/>
        <w:t>5. Output Phase:</w:t>
        <w:br/>
        <w:t xml:space="preserve">   • The results are written to a collection (specified in 'out') or returned inline.</w:t>
      </w:r>
    </w:p>
    <w:p>
      <w:pPr>
        <w:pStyle w:val="Heading3"/>
      </w:pPr>
      <w:r>
        <w:t>Example with Input-Output:</w:t>
      </w:r>
    </w:p>
    <w:p>
      <w:pPr>
        <w:pStyle w:val="Quote"/>
      </w:pPr>
      <w:r>
        <w:t>db.orders.mapReduce(</w:t>
        <w:br/>
        <w:t xml:space="preserve">  function() { emit(this.status, this.total_amount); },    // Map: emit order status and amount</w:t>
        <w:br/>
        <w:t xml:space="preserve">  function(key, values) { return Array.sum(values); },     // Reduce: sum amounts per status</w:t>
        <w:br/>
        <w:t xml:space="preserve">  { out: "sales_by_status" }                              // Output collection</w:t>
        <w:br/>
        <w:t>)</w:t>
      </w:r>
    </w:p>
    <w:p>
      <w:r>
        <w:t>In this example:</w:t>
        <w:br/>
        <w:t>• Input: documents from the 'orders' collection.</w:t>
        <w:br/>
        <w:t>• Output: a new collection 'sales_by_status' containing aggregated totals per status.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